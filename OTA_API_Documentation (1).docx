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7A80" w14:textId="77777777" w:rsidR="00284074" w:rsidRPr="00547A60" w:rsidRDefault="00000000">
      <w:pPr>
        <w:pStyle w:val="Ttulo1"/>
        <w:rPr>
          <w:lang w:val="es-US"/>
        </w:rPr>
      </w:pPr>
      <w:r w:rsidRPr="00547A60">
        <w:rPr>
          <w:lang w:val="es-US"/>
        </w:rPr>
        <w:t>Descripción de la API OTA</w:t>
      </w:r>
    </w:p>
    <w:p w14:paraId="24C75420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 xml:space="preserve">Esta documentación describe la estructura y funcionalidad de la colección </w:t>
      </w:r>
      <w:proofErr w:type="spellStart"/>
      <w:r w:rsidRPr="00547A60">
        <w:rPr>
          <w:lang w:val="es-US"/>
        </w:rPr>
        <w:t>Postman</w:t>
      </w:r>
      <w:proofErr w:type="spellEnd"/>
      <w:r w:rsidRPr="00547A60">
        <w:rPr>
          <w:lang w:val="es-US"/>
        </w:rPr>
        <w:t xml:space="preserve"> para la API llamada 'OTA'. La colección está organizada en categorías que corresponden a diferentes módulos de la API, cada uno con </w:t>
      </w:r>
      <w:proofErr w:type="spellStart"/>
      <w:r w:rsidRPr="00547A60">
        <w:rPr>
          <w:lang w:val="es-US"/>
        </w:rPr>
        <w:t>endpoints</w:t>
      </w:r>
      <w:proofErr w:type="spellEnd"/>
      <w:r w:rsidRPr="00547A60">
        <w:rPr>
          <w:lang w:val="es-US"/>
        </w:rPr>
        <w:t xml:space="preserve"> que permiten gestionar información relacionada con aeropuertos, rutas, disponibilidad de vuelos, reservas, usuarios y más. El propósito principal de esta documentación es ofrecer una guía clara para los desarrolladores que trabajen con la API, incluyendo descripciones detalladas de los flujos y una referencia para navegar de manera efectiva en </w:t>
      </w:r>
      <w:proofErr w:type="spellStart"/>
      <w:r w:rsidRPr="00547A60">
        <w:rPr>
          <w:lang w:val="es-US"/>
        </w:rPr>
        <w:t>Postman</w:t>
      </w:r>
      <w:proofErr w:type="spellEnd"/>
      <w:r w:rsidRPr="00547A60">
        <w:rPr>
          <w:lang w:val="es-US"/>
        </w:rPr>
        <w:t>.</w:t>
      </w:r>
    </w:p>
    <w:p w14:paraId="0DF3037B" w14:textId="77777777" w:rsidR="00284074" w:rsidRDefault="00000000">
      <w:pPr>
        <w:pStyle w:val="Ttulo2"/>
      </w:pPr>
      <w:proofErr w:type="spellStart"/>
      <w:r>
        <w:t>Categorías</w:t>
      </w:r>
      <w:proofErr w:type="spellEnd"/>
      <w:r>
        <w:t xml:space="preserve"> y Endpoints</w:t>
      </w:r>
    </w:p>
    <w:p w14:paraId="3ED92D79" w14:textId="77777777" w:rsidR="00284074" w:rsidRDefault="00000000">
      <w:pPr>
        <w:pStyle w:val="Ttulo3"/>
      </w:pPr>
      <w:r>
        <w:t>Airports</w:t>
      </w:r>
    </w:p>
    <w:p w14:paraId="2CB23FBE" w14:textId="77777777" w:rsidR="00284074" w:rsidRDefault="00000000">
      <w:pPr>
        <w:pStyle w:val="Ttulo4"/>
      </w:pPr>
      <w:r>
        <w:t>GET Airports</w:t>
      </w:r>
    </w:p>
    <w:p w14:paraId="4D442C1F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una lista de aeropuertos.</w:t>
      </w:r>
    </w:p>
    <w:p w14:paraId="4B5D81C5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GET </w:t>
      </w:r>
      <w:proofErr w:type="spellStart"/>
      <w:r w:rsidRPr="00547A60">
        <w:rPr>
          <w:lang w:val="es-US"/>
        </w:rPr>
        <w:t>Destinations</w:t>
      </w:r>
      <w:proofErr w:type="spellEnd"/>
    </w:p>
    <w:p w14:paraId="5D483A9B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información sobre un aeropuerto específico (ej. CCS).</w:t>
      </w:r>
    </w:p>
    <w:p w14:paraId="36FD368F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Add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Airports</w:t>
      </w:r>
      <w:proofErr w:type="spellEnd"/>
    </w:p>
    <w:p w14:paraId="2B22D528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Agrega nuevos aeropuertos con detalles como código de localización, nombre de la ciudad y país.</w:t>
      </w:r>
    </w:p>
    <w:p w14:paraId="725824C3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Add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Routes</w:t>
      </w:r>
      <w:proofErr w:type="spellEnd"/>
    </w:p>
    <w:p w14:paraId="3A8746C0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Crea rutas entre aeropuertos proporcionando sus identificadores.</w:t>
      </w:r>
    </w:p>
    <w:p w14:paraId="72B1FB9A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GET </w:t>
      </w:r>
      <w:proofErr w:type="spellStart"/>
      <w:r w:rsidRPr="00547A60">
        <w:rPr>
          <w:lang w:val="es-US"/>
        </w:rPr>
        <w:t>Routes</w:t>
      </w:r>
      <w:proofErr w:type="spellEnd"/>
    </w:p>
    <w:p w14:paraId="310E4A91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una lista de rutas entre aeropuertos.</w:t>
      </w:r>
    </w:p>
    <w:p w14:paraId="0C4F6DAD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>GET Airlines</w:t>
      </w:r>
    </w:p>
    <w:p w14:paraId="5E2F46E2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una lista de aerolíneas disponibles.</w:t>
      </w:r>
    </w:p>
    <w:p w14:paraId="56BF3F6A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Add</w:t>
      </w:r>
      <w:proofErr w:type="spellEnd"/>
      <w:r w:rsidRPr="00547A60">
        <w:rPr>
          <w:lang w:val="es-US"/>
        </w:rPr>
        <w:t xml:space="preserve"> Airlines</w:t>
      </w:r>
    </w:p>
    <w:p w14:paraId="01F0B442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Agrega aerolíneas proporcionando código, nombre y logo.</w:t>
      </w:r>
    </w:p>
    <w:p w14:paraId="0A3FE6ED" w14:textId="77777777" w:rsidR="00284074" w:rsidRPr="00547A60" w:rsidRDefault="00000000">
      <w:pPr>
        <w:pStyle w:val="Ttulo3"/>
        <w:rPr>
          <w:lang w:val="es-US"/>
        </w:rPr>
      </w:pPr>
      <w:proofErr w:type="spellStart"/>
      <w:r w:rsidRPr="00547A60">
        <w:rPr>
          <w:lang w:val="es-US"/>
        </w:rPr>
        <w:t>Availability</w:t>
      </w:r>
      <w:proofErr w:type="spellEnd"/>
    </w:p>
    <w:p w14:paraId="508AC640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Availability</w:t>
      </w:r>
      <w:proofErr w:type="spellEnd"/>
    </w:p>
    <w:p w14:paraId="76E45FE7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Verifica la disponibilidad de vuelos según los parámetros proporcionados como ubicación, fechas y tipo de pasajeros.</w:t>
      </w:r>
    </w:p>
    <w:p w14:paraId="32400998" w14:textId="77777777" w:rsidR="00284074" w:rsidRPr="00547A60" w:rsidRDefault="00000000">
      <w:pPr>
        <w:pStyle w:val="Ttulo3"/>
        <w:rPr>
          <w:lang w:val="es-US"/>
        </w:rPr>
      </w:pPr>
      <w:proofErr w:type="spellStart"/>
      <w:r w:rsidRPr="00547A60">
        <w:rPr>
          <w:lang w:val="es-US"/>
        </w:rPr>
        <w:t>Booking</w:t>
      </w:r>
      <w:proofErr w:type="spellEnd"/>
    </w:p>
    <w:p w14:paraId="5DBCDC9E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Booking</w:t>
      </w:r>
      <w:proofErr w:type="spellEnd"/>
    </w:p>
    <w:p w14:paraId="31686F6B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Crea una reserva proporcionando detalles del vuelo y la información de los pasajeros.</w:t>
      </w:r>
    </w:p>
    <w:p w14:paraId="0E87236E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lastRenderedPageBreak/>
        <w:t xml:space="preserve">GET </w:t>
      </w:r>
      <w:proofErr w:type="spellStart"/>
      <w:r w:rsidRPr="00547A60">
        <w:rPr>
          <w:lang w:val="es-US"/>
        </w:rPr>
        <w:t>Issue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Reservation</w:t>
      </w:r>
      <w:proofErr w:type="spellEnd"/>
    </w:p>
    <w:p w14:paraId="7166F858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Emite una reserva previamente creada utilizando el PNR generado.</w:t>
      </w:r>
    </w:p>
    <w:p w14:paraId="16522974" w14:textId="77777777" w:rsidR="00284074" w:rsidRPr="00547A60" w:rsidRDefault="00000000">
      <w:pPr>
        <w:pStyle w:val="Ttulo3"/>
        <w:rPr>
          <w:lang w:val="es-US"/>
        </w:rPr>
      </w:pPr>
      <w:proofErr w:type="spellStart"/>
      <w:r w:rsidRPr="00547A60">
        <w:rPr>
          <w:lang w:val="es-US"/>
        </w:rPr>
        <w:t>Users</w:t>
      </w:r>
      <w:proofErr w:type="spellEnd"/>
    </w:p>
    <w:p w14:paraId="690D06C1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Register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User</w:t>
      </w:r>
      <w:proofErr w:type="spellEnd"/>
    </w:p>
    <w:p w14:paraId="33C8FC1F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Registra un nuevo usuario con datos básicos como nombre, apellido, email y contraseña.</w:t>
      </w:r>
    </w:p>
    <w:p w14:paraId="407CFB37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Validate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Account</w:t>
      </w:r>
      <w:proofErr w:type="spellEnd"/>
    </w:p>
    <w:p w14:paraId="15BE518A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Valida una cuenta de usuario mediante un token único.</w:t>
      </w:r>
    </w:p>
    <w:p w14:paraId="414AC578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Login</w:t>
      </w:r>
      <w:proofErr w:type="spellEnd"/>
    </w:p>
    <w:p w14:paraId="6C86581E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Inicia sesión en el sistema y genera un token de autenticación.</w:t>
      </w:r>
    </w:p>
    <w:p w14:paraId="78EF7AB2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Reset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Password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Request</w:t>
      </w:r>
      <w:proofErr w:type="spellEnd"/>
    </w:p>
    <w:p w14:paraId="1642EBFD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Solicita el restablecimiento de una contraseña mediante un email.</w:t>
      </w:r>
    </w:p>
    <w:p w14:paraId="2063FCFD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Reset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Password</w:t>
      </w:r>
      <w:proofErr w:type="spellEnd"/>
    </w:p>
    <w:p w14:paraId="36ED329A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Actualiza la contraseña de un usuario utilizando un token de validación.</w:t>
      </w:r>
    </w:p>
    <w:p w14:paraId="44BB1CBB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GET </w:t>
      </w:r>
      <w:proofErr w:type="spellStart"/>
      <w:r w:rsidRPr="00547A60">
        <w:rPr>
          <w:lang w:val="es-US"/>
        </w:rPr>
        <w:t>Users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List</w:t>
      </w:r>
      <w:proofErr w:type="spellEnd"/>
    </w:p>
    <w:p w14:paraId="594A0328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una lista paginada de usuarios registrados.</w:t>
      </w:r>
    </w:p>
    <w:p w14:paraId="0767EB7A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Register</w:t>
      </w:r>
      <w:proofErr w:type="spellEnd"/>
      <w:r w:rsidRPr="00547A60">
        <w:rPr>
          <w:lang w:val="es-US"/>
        </w:rPr>
        <w:t xml:space="preserve"> Sub </w:t>
      </w:r>
      <w:proofErr w:type="spellStart"/>
      <w:r w:rsidRPr="00547A60">
        <w:rPr>
          <w:lang w:val="es-US"/>
        </w:rPr>
        <w:t>User</w:t>
      </w:r>
      <w:proofErr w:type="spellEnd"/>
    </w:p>
    <w:p w14:paraId="38C167E9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 xml:space="preserve">Registra </w:t>
      </w:r>
      <w:proofErr w:type="spellStart"/>
      <w:r w:rsidRPr="00547A60">
        <w:rPr>
          <w:lang w:val="es-US"/>
        </w:rPr>
        <w:t>subusuarios</w:t>
      </w:r>
      <w:proofErr w:type="spellEnd"/>
      <w:r w:rsidRPr="00547A60">
        <w:rPr>
          <w:lang w:val="es-US"/>
        </w:rPr>
        <w:t xml:space="preserve"> con roles específicos.</w:t>
      </w:r>
    </w:p>
    <w:p w14:paraId="6EBC1F26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Update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User</w:t>
      </w:r>
      <w:proofErr w:type="spellEnd"/>
    </w:p>
    <w:p w14:paraId="4203D5E9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Actualiza información básica de un usuario.</w:t>
      </w:r>
    </w:p>
    <w:p w14:paraId="28323512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GET </w:t>
      </w:r>
      <w:proofErr w:type="spellStart"/>
      <w:r w:rsidRPr="00547A60">
        <w:rPr>
          <w:lang w:val="es-US"/>
        </w:rPr>
        <w:t>User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Info</w:t>
      </w:r>
      <w:proofErr w:type="spellEnd"/>
    </w:p>
    <w:p w14:paraId="292ABCD2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Obtiene información de un usuario específico.</w:t>
      </w:r>
    </w:p>
    <w:p w14:paraId="679A907D" w14:textId="77777777" w:rsidR="00284074" w:rsidRPr="00547A60" w:rsidRDefault="00000000">
      <w:pPr>
        <w:pStyle w:val="Ttulo4"/>
        <w:rPr>
          <w:lang w:val="es-US"/>
        </w:rPr>
      </w:pPr>
      <w:r w:rsidRPr="00547A60">
        <w:rPr>
          <w:lang w:val="es-US"/>
        </w:rPr>
        <w:t xml:space="preserve">POST </w:t>
      </w:r>
      <w:proofErr w:type="spellStart"/>
      <w:r w:rsidRPr="00547A60">
        <w:rPr>
          <w:lang w:val="es-US"/>
        </w:rPr>
        <w:t>Update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User</w:t>
      </w:r>
      <w:proofErr w:type="spellEnd"/>
      <w:r w:rsidRPr="00547A60">
        <w:rPr>
          <w:lang w:val="es-US"/>
        </w:rPr>
        <w:t xml:space="preserve"> Role</w:t>
      </w:r>
    </w:p>
    <w:p w14:paraId="2FA60133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Actualiza el rol asignado a un usuario.</w:t>
      </w:r>
    </w:p>
    <w:p w14:paraId="0E88C9B0" w14:textId="77777777" w:rsidR="00284074" w:rsidRDefault="00000000">
      <w:pPr>
        <w:pStyle w:val="Ttulo3"/>
      </w:pPr>
      <w:r>
        <w:t>Fare Families</w:t>
      </w:r>
    </w:p>
    <w:p w14:paraId="30AE1558" w14:textId="77777777" w:rsidR="00284074" w:rsidRDefault="00000000">
      <w:pPr>
        <w:pStyle w:val="Ttulo4"/>
      </w:pPr>
      <w:r>
        <w:t>POST Add Fare Family</w:t>
      </w:r>
    </w:p>
    <w:p w14:paraId="2175917C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Agrega familias tarifarias para aerolíneas específicas con clases asociadas.</w:t>
      </w:r>
    </w:p>
    <w:p w14:paraId="365B0496" w14:textId="77777777" w:rsidR="00284074" w:rsidRPr="00547A60" w:rsidRDefault="00000000">
      <w:pPr>
        <w:pStyle w:val="Ttulo2"/>
        <w:rPr>
          <w:lang w:val="es-US"/>
        </w:rPr>
      </w:pPr>
      <w:r w:rsidRPr="00547A60">
        <w:rPr>
          <w:lang w:val="es-US"/>
        </w:rPr>
        <w:t>Flujo para Realizar una Reserva</w:t>
      </w:r>
    </w:p>
    <w:p w14:paraId="5CCBAD5B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>El flujo para realizar una reserva en la API 'OTA' sigue un proceso claro y secuencial que incluye los siguientes pasos principales:</w:t>
      </w:r>
    </w:p>
    <w:p w14:paraId="0CC6651D" w14:textId="77777777" w:rsidR="00284074" w:rsidRPr="00547A60" w:rsidRDefault="00000000">
      <w:pPr>
        <w:pStyle w:val="Ttulo3"/>
        <w:rPr>
          <w:lang w:val="es-US"/>
        </w:rPr>
      </w:pPr>
      <w:r w:rsidRPr="00547A60">
        <w:rPr>
          <w:lang w:val="es-US"/>
        </w:rPr>
        <w:lastRenderedPageBreak/>
        <w:t xml:space="preserve">1. </w:t>
      </w:r>
      <w:proofErr w:type="spellStart"/>
      <w:r w:rsidRPr="00547A60">
        <w:rPr>
          <w:lang w:val="es-US"/>
        </w:rPr>
        <w:t>Availability</w:t>
      </w:r>
      <w:proofErr w:type="spellEnd"/>
      <w:r w:rsidRPr="00547A60">
        <w:rPr>
          <w:lang w:val="es-US"/>
        </w:rPr>
        <w:t xml:space="preserve"> (Buscar disponibilidad)</w:t>
      </w:r>
    </w:p>
    <w:p w14:paraId="3221AFF9" w14:textId="77777777" w:rsidR="00284074" w:rsidRPr="00547A60" w:rsidRDefault="00000000">
      <w:pPr>
        <w:rPr>
          <w:lang w:val="es-US"/>
        </w:rPr>
      </w:pP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>: POST {{api}}/</w:t>
      </w:r>
      <w:proofErr w:type="spellStart"/>
      <w:r w:rsidRPr="00547A60">
        <w:rPr>
          <w:lang w:val="es-US"/>
        </w:rPr>
        <w:t>availability</w:t>
      </w:r>
      <w:proofErr w:type="spellEnd"/>
      <w:r w:rsidRPr="00547A60">
        <w:rPr>
          <w:lang w:val="es-US"/>
        </w:rPr>
        <w:br/>
        <w:t>Este paso verifica la disponibilidad de vuelos según los parámetros proporcionados, como ubicación de origen/destino, fechas de viaje, tipo y cantidad de pasajeros.</w:t>
      </w:r>
    </w:p>
    <w:p w14:paraId="5168C443" w14:textId="77777777" w:rsidR="00284074" w:rsidRPr="00547A60" w:rsidRDefault="00000000">
      <w:pPr>
        <w:pStyle w:val="Ttulo3"/>
        <w:rPr>
          <w:lang w:val="es-US"/>
        </w:rPr>
      </w:pPr>
      <w:r w:rsidRPr="00547A60">
        <w:rPr>
          <w:lang w:val="es-US"/>
        </w:rPr>
        <w:t xml:space="preserve">2. </w:t>
      </w:r>
      <w:proofErr w:type="spellStart"/>
      <w:r w:rsidRPr="00547A60">
        <w:rPr>
          <w:lang w:val="es-US"/>
        </w:rPr>
        <w:t>Booking</w:t>
      </w:r>
      <w:proofErr w:type="spellEnd"/>
      <w:r w:rsidRPr="00547A60">
        <w:rPr>
          <w:lang w:val="es-US"/>
        </w:rPr>
        <w:t xml:space="preserve"> (Crear reserva)</w:t>
      </w:r>
    </w:p>
    <w:p w14:paraId="3B3E3241" w14:textId="77777777" w:rsidR="00284074" w:rsidRPr="00547A60" w:rsidRDefault="00000000">
      <w:pPr>
        <w:rPr>
          <w:lang w:val="es-US"/>
        </w:rPr>
      </w:pP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>: POST {{api}}/</w:t>
      </w:r>
      <w:proofErr w:type="spellStart"/>
      <w:r w:rsidRPr="00547A60">
        <w:rPr>
          <w:lang w:val="es-US"/>
        </w:rPr>
        <w:t>booking</w:t>
      </w:r>
      <w:proofErr w:type="spellEnd"/>
      <w:r w:rsidRPr="00547A60">
        <w:rPr>
          <w:lang w:val="es-US"/>
        </w:rPr>
        <w:br/>
        <w:t xml:space="preserve">Una vez que se ha encontrado disponibilidad, se procede a crear una reserva. Este </w:t>
      </w: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 xml:space="preserve"> requiere detalles del segmento del vuelo seleccionado (como clase, número de vuelo, horarios, etc.) y la información de los pasajeros.</w:t>
      </w:r>
    </w:p>
    <w:p w14:paraId="5C1AC160" w14:textId="77777777" w:rsidR="00284074" w:rsidRPr="00547A60" w:rsidRDefault="00000000">
      <w:pPr>
        <w:pStyle w:val="Ttulo3"/>
        <w:rPr>
          <w:lang w:val="es-US"/>
        </w:rPr>
      </w:pPr>
      <w:r w:rsidRPr="00547A60">
        <w:rPr>
          <w:lang w:val="es-US"/>
        </w:rPr>
        <w:t xml:space="preserve">3. </w:t>
      </w:r>
      <w:proofErr w:type="spellStart"/>
      <w:r w:rsidRPr="00547A60">
        <w:rPr>
          <w:lang w:val="es-US"/>
        </w:rPr>
        <w:t>Issue</w:t>
      </w:r>
      <w:proofErr w:type="spellEnd"/>
      <w:r w:rsidRPr="00547A60">
        <w:rPr>
          <w:lang w:val="es-US"/>
        </w:rPr>
        <w:t xml:space="preserve"> </w:t>
      </w:r>
      <w:proofErr w:type="spellStart"/>
      <w:r w:rsidRPr="00547A60">
        <w:rPr>
          <w:lang w:val="es-US"/>
        </w:rPr>
        <w:t>Reservation</w:t>
      </w:r>
      <w:proofErr w:type="spellEnd"/>
      <w:r w:rsidRPr="00547A60">
        <w:rPr>
          <w:lang w:val="es-US"/>
        </w:rPr>
        <w:t xml:space="preserve"> (Emitir la reserva)</w:t>
      </w:r>
    </w:p>
    <w:p w14:paraId="097970F2" w14:textId="77777777" w:rsidR="00284074" w:rsidRPr="00547A60" w:rsidRDefault="00000000">
      <w:pPr>
        <w:rPr>
          <w:lang w:val="es-US"/>
        </w:rPr>
      </w:pP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>: GET {{api}}/</w:t>
      </w:r>
      <w:proofErr w:type="spellStart"/>
      <w:r w:rsidRPr="00547A60">
        <w:rPr>
          <w:lang w:val="es-US"/>
        </w:rPr>
        <w:t>booking</w:t>
      </w:r>
      <w:proofErr w:type="spellEnd"/>
      <w:r w:rsidRPr="00547A60">
        <w:rPr>
          <w:lang w:val="es-US"/>
        </w:rPr>
        <w:br/>
        <w:t>Después de haber creado la reserva, este paso emite la reserva utilizando el PNR generado en el paso anterior. Este proceso confirma la reserva y completa el flujo.</w:t>
      </w:r>
    </w:p>
    <w:p w14:paraId="12EEAB10" w14:textId="77777777" w:rsidR="00284074" w:rsidRPr="00547A60" w:rsidRDefault="00000000">
      <w:pPr>
        <w:pStyle w:val="Ttulo2"/>
        <w:rPr>
          <w:lang w:val="es-US"/>
        </w:rPr>
      </w:pPr>
      <w:r w:rsidRPr="00547A60">
        <w:rPr>
          <w:lang w:val="es-US"/>
        </w:rPr>
        <w:t>Conclusión</w:t>
      </w:r>
    </w:p>
    <w:p w14:paraId="692552A9" w14:textId="77777777" w:rsidR="00284074" w:rsidRPr="00547A60" w:rsidRDefault="00000000">
      <w:pPr>
        <w:rPr>
          <w:lang w:val="es-US"/>
        </w:rPr>
      </w:pPr>
      <w:r w:rsidRPr="00547A60">
        <w:rPr>
          <w:lang w:val="es-US"/>
        </w:rPr>
        <w:t xml:space="preserve">Cada </w:t>
      </w: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 xml:space="preserve"> en la colección de </w:t>
      </w:r>
      <w:proofErr w:type="spellStart"/>
      <w:r w:rsidRPr="00547A60">
        <w:rPr>
          <w:lang w:val="es-US"/>
        </w:rPr>
        <w:t>Postman</w:t>
      </w:r>
      <w:proofErr w:type="spellEnd"/>
      <w:r w:rsidRPr="00547A60">
        <w:rPr>
          <w:lang w:val="es-US"/>
        </w:rPr>
        <w:t xml:space="preserve"> incluye un título descriptivo para facilitar la navegación y orientación dentro de la colección. Esto asegura que los desarrolladores puedan identificar rápidamente el propósito de cada </w:t>
      </w:r>
      <w:proofErr w:type="spellStart"/>
      <w:r w:rsidRPr="00547A60">
        <w:rPr>
          <w:lang w:val="es-US"/>
        </w:rPr>
        <w:t>endpoint</w:t>
      </w:r>
      <w:proofErr w:type="spellEnd"/>
      <w:r w:rsidRPr="00547A60">
        <w:rPr>
          <w:lang w:val="es-US"/>
        </w:rPr>
        <w:t xml:space="preserve"> y seguir los flujos definidos sin confusión. Este enfoque estructurado mejora significativamente la experiencia del usuario en </w:t>
      </w:r>
      <w:proofErr w:type="spellStart"/>
      <w:r w:rsidRPr="00547A60">
        <w:rPr>
          <w:lang w:val="es-US"/>
        </w:rPr>
        <w:t>Postman</w:t>
      </w:r>
      <w:proofErr w:type="spellEnd"/>
      <w:r w:rsidRPr="00547A60">
        <w:rPr>
          <w:lang w:val="es-US"/>
        </w:rPr>
        <w:t>.</w:t>
      </w:r>
    </w:p>
    <w:p w14:paraId="09E0015B" w14:textId="77777777" w:rsidR="00547A60" w:rsidRPr="00547A60" w:rsidRDefault="00547A60">
      <w:pPr>
        <w:rPr>
          <w:lang w:val="es-US"/>
        </w:rPr>
      </w:pPr>
    </w:p>
    <w:p w14:paraId="3AB5DBBB" w14:textId="77777777" w:rsidR="00547A60" w:rsidRPr="00547A60" w:rsidRDefault="00547A60">
      <w:pPr>
        <w:rPr>
          <w:lang w:val="es-US"/>
        </w:rPr>
      </w:pPr>
    </w:p>
    <w:p w14:paraId="6D963620" w14:textId="77777777" w:rsidR="00547A60" w:rsidRDefault="00547A60">
      <w:pPr>
        <w:rPr>
          <w:lang w:val="es-US"/>
        </w:rPr>
      </w:pPr>
      <w:r w:rsidRPr="00547A60">
        <w:rPr>
          <w:lang w:val="es-US"/>
        </w:rPr>
        <w:t>Desarrollado por Back9 C.A</w:t>
      </w:r>
      <w:r w:rsidRPr="00547A60">
        <w:rPr>
          <w:lang w:val="es-US"/>
        </w:rPr>
        <w:br/>
      </w:r>
    </w:p>
    <w:p w14:paraId="489B8A5D" w14:textId="27BF3663" w:rsidR="00547A60" w:rsidRDefault="00547A60">
      <w:pPr>
        <w:rPr>
          <w:lang w:val="es-US"/>
        </w:rPr>
      </w:pPr>
      <w:r w:rsidRPr="00547A60">
        <w:rPr>
          <w:lang w:val="es-US"/>
        </w:rPr>
        <w:t>Alejandro Fuente</w:t>
      </w:r>
      <w:r>
        <w:rPr>
          <w:lang w:val="es-US"/>
        </w:rPr>
        <w:t>s</w:t>
      </w:r>
    </w:p>
    <w:p w14:paraId="032DA6B8" w14:textId="42EE6325" w:rsidR="00547A60" w:rsidRDefault="00547A60">
      <w:pPr>
        <w:rPr>
          <w:lang w:val="es-US"/>
        </w:rPr>
      </w:pPr>
      <w:r>
        <w:rPr>
          <w:lang w:val="es-US"/>
        </w:rPr>
        <w:t xml:space="preserve">Lewis </w:t>
      </w:r>
      <w:proofErr w:type="spellStart"/>
      <w:r>
        <w:rPr>
          <w:lang w:val="es-US"/>
        </w:rPr>
        <w:t>Garcia</w:t>
      </w:r>
      <w:proofErr w:type="spellEnd"/>
    </w:p>
    <w:p w14:paraId="17378E9D" w14:textId="6CB99CBF" w:rsidR="00547A60" w:rsidRPr="00547A60" w:rsidRDefault="00547A60">
      <w:pPr>
        <w:rPr>
          <w:lang w:val="es-US"/>
        </w:rPr>
      </w:pPr>
      <w:r>
        <w:rPr>
          <w:lang w:val="es-US"/>
        </w:rPr>
        <w:t>Cesar Olivero.</w:t>
      </w:r>
    </w:p>
    <w:sectPr w:rsidR="00547A60" w:rsidRPr="00547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366246">
    <w:abstractNumId w:val="8"/>
  </w:num>
  <w:num w:numId="2" w16cid:durableId="1181429351">
    <w:abstractNumId w:val="6"/>
  </w:num>
  <w:num w:numId="3" w16cid:durableId="1261067103">
    <w:abstractNumId w:val="5"/>
  </w:num>
  <w:num w:numId="4" w16cid:durableId="816724997">
    <w:abstractNumId w:val="4"/>
  </w:num>
  <w:num w:numId="5" w16cid:durableId="1771854349">
    <w:abstractNumId w:val="7"/>
  </w:num>
  <w:num w:numId="6" w16cid:durableId="1396509875">
    <w:abstractNumId w:val="3"/>
  </w:num>
  <w:num w:numId="7" w16cid:durableId="520363219">
    <w:abstractNumId w:val="2"/>
  </w:num>
  <w:num w:numId="8" w16cid:durableId="2128968808">
    <w:abstractNumId w:val="1"/>
  </w:num>
  <w:num w:numId="9" w16cid:durableId="105501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04A"/>
    <w:rsid w:val="00284074"/>
    <w:rsid w:val="0029639D"/>
    <w:rsid w:val="00326F90"/>
    <w:rsid w:val="00547A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D6C6B"/>
  <w14:defaultImageDpi w14:val="300"/>
  <w15:docId w15:val="{5A180E35-F68D-8142-873B-3B79F69B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fuentes</cp:lastModifiedBy>
  <cp:revision>2</cp:revision>
  <dcterms:created xsi:type="dcterms:W3CDTF">2013-12-23T23:15:00Z</dcterms:created>
  <dcterms:modified xsi:type="dcterms:W3CDTF">2025-01-27T14:12:00Z</dcterms:modified>
  <cp:category/>
</cp:coreProperties>
</file>